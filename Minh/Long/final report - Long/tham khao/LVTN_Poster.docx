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60" w:lineRule="exact" w:before="968" w:after="0"/>
        <w:ind w:left="3312" w:right="3312" w:firstLine="0"/>
        <w:jc w:val="right"/>
      </w:pPr>
      <w:r>
        <w:rPr>
          <w:rFonts w:ascii="Calibri" w:hAnsi="Calibri" w:eastAsia="Calibri"/>
          <w:b/>
          <w:i w:val="0"/>
          <w:color w:val="000000"/>
          <w:sz w:val="96"/>
        </w:rPr>
        <w:t>ĐẠI HỌC QUỐC GIA THÀNH PHỐ HỒ CHÍ MINH</w:t>
      </w:r>
    </w:p>
    <w:p>
      <w:pPr>
        <w:autoSpaceDN w:val="0"/>
        <w:tabs>
          <w:tab w:pos="27898" w:val="left"/>
        </w:tabs>
        <w:autoSpaceDE w:val="0"/>
        <w:widowControl/>
        <w:spacing w:line="1152" w:lineRule="exact" w:before="0" w:after="0"/>
        <w:ind w:left="27774" w:right="6160" w:firstLine="0"/>
        <w:jc w:val="left"/>
      </w:pPr>
      <w:r>
        <w:rPr>
          <w:rFonts w:ascii="Calibri" w:hAnsi="Calibri" w:eastAsia="Calibri"/>
          <w:b/>
          <w:i w:val="0"/>
          <w:color w:val="000000"/>
          <w:sz w:val="96"/>
        </w:rPr>
        <w:t xml:space="preserve">TRƯỜNG ĐẠI HỌC BÁCH KHOA </w:t>
      </w:r>
      <w:r>
        <w:tab/>
      </w:r>
      <w:r>
        <w:rPr>
          <w:rFonts w:ascii="Calibri" w:hAnsi="Calibri" w:eastAsia="Calibri"/>
          <w:b/>
          <w:i w:val="0"/>
          <w:color w:val="000000"/>
          <w:sz w:val="96"/>
        </w:rPr>
        <w:t>KHOA KỸ THUẬT GIAO THÔNG</w:t>
      </w:r>
    </w:p>
    <w:p>
      <w:pPr>
        <w:autoSpaceDN w:val="0"/>
        <w:autoSpaceDE w:val="0"/>
        <w:widowControl/>
        <w:spacing w:line="960" w:lineRule="exact" w:before="192" w:after="0"/>
        <w:ind w:left="3860" w:right="3860" w:firstLine="0"/>
        <w:jc w:val="right"/>
      </w:pPr>
      <w:r>
        <w:rPr>
          <w:rFonts w:ascii="Calibri" w:hAnsi="Calibri" w:eastAsia="Calibri"/>
          <w:b/>
          <w:i w:val="0"/>
          <w:color w:val="000000"/>
          <w:sz w:val="96"/>
        </w:rPr>
        <w:t>BỘ MÔN KỸ THUẬT Ô TÔ – MÁY ĐỘNG LỰC</w:t>
      </w:r>
    </w:p>
    <w:p>
      <w:pPr>
        <w:autoSpaceDN w:val="0"/>
        <w:autoSpaceDE w:val="0"/>
        <w:widowControl/>
        <w:spacing w:line="1660" w:lineRule="exact" w:before="1644" w:after="0"/>
        <w:ind w:left="574" w:right="574" w:firstLine="0"/>
        <w:jc w:val="right"/>
      </w:pPr>
      <w:r>
        <w:rPr>
          <w:rFonts w:ascii="Calibri" w:hAnsi="Calibri" w:eastAsia="Calibri"/>
          <w:b/>
          <w:i w:val="0"/>
          <w:color w:val="BB770A"/>
          <w:sz w:val="166"/>
        </w:rPr>
        <w:t xml:space="preserve">THIẾT KẾ KIỂM NGHIỆM CƠ CẤU CHUYÊN DÙNG TRÊN XE ÉP RÁC </w:t>
      </w:r>
    </w:p>
    <w:p>
      <w:pPr>
        <w:autoSpaceDN w:val="0"/>
        <w:autoSpaceDE w:val="0"/>
        <w:widowControl/>
        <w:spacing w:line="1660" w:lineRule="exact" w:before="332" w:after="312"/>
        <w:ind w:left="5630" w:right="5630" w:firstLine="0"/>
        <w:jc w:val="right"/>
      </w:pPr>
      <w:r>
        <w:rPr>
          <w:rFonts w:ascii="Calibri" w:hAnsi="Calibri" w:eastAsia="Calibri"/>
          <w:b/>
          <w:i w:val="0"/>
          <w:color w:val="BB770A"/>
          <w:sz w:val="166"/>
        </w:rPr>
        <w:t>BẰNG MATLAB/SIMSCAPE VÀ ANSYS WORKBENCH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.00000000000004" w:type="dxa"/>
      </w:tblPr>
      <w:tblGrid>
        <w:gridCol w:w="9298"/>
        <w:gridCol w:w="9298"/>
        <w:gridCol w:w="9298"/>
        <w:gridCol w:w="9298"/>
        <w:gridCol w:w="9298"/>
      </w:tblGrid>
      <w:tr>
        <w:trPr>
          <w:trHeight w:hRule="exact" w:val="1450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368" w:after="0"/>
              <w:ind w:left="248" w:right="2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SVTH:</w:t>
            </w:r>
          </w:p>
        </w:tc>
        <w:tc>
          <w:tcPr>
            <w:tcW w:type="dxa" w:w="1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1520" w:after="0"/>
              <w:ind w:left="348" w:right="3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-</w:t>
            </w:r>
          </w:p>
        </w:tc>
        <w:tc>
          <w:tcPr>
            <w:tcW w:type="dxa" w:w="99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1520" w:after="0"/>
              <w:ind w:left="560" w:right="5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1810743</w:t>
            </w:r>
          </w:p>
        </w:tc>
        <w:tc>
          <w:tcPr>
            <w:tcW w:type="dxa" w:w="15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0" w:lineRule="exact" w:before="4350" w:after="0"/>
              <w:ind w:left="19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96"/>
              </w:rPr>
              <w:t>Quá trình thực hiện LVTN:</w:t>
            </w:r>
          </w:p>
        </w:tc>
        <w:tc>
          <w:tcPr>
            <w:tcW w:type="dxa" w:w="10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310" w:after="0"/>
              <w:ind w:left="52" w:right="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GVHD:</w:t>
            </w:r>
          </w:p>
        </w:tc>
      </w:tr>
      <w:tr>
        <w:trPr>
          <w:trHeight w:hRule="exact" w:val="1154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70" w:after="0"/>
              <w:ind w:left="248" w:right="2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Cao Minh Nghĩa</w:t>
            </w:r>
          </w:p>
        </w:tc>
        <w:tc>
          <w:tcPr>
            <w:tcW w:type="dxa" w:w="9298"/>
            <w:vMerge/>
            <w:tcBorders/>
          </w:tcPr>
          <w:p/>
        </w:tc>
        <w:tc>
          <w:tcPr>
            <w:tcW w:type="dxa" w:w="9298"/>
            <w:vMerge/>
            <w:tcBorders/>
          </w:tcPr>
          <w:p/>
        </w:tc>
        <w:tc>
          <w:tcPr>
            <w:tcW w:type="dxa" w:w="9298"/>
            <w:vMerge/>
            <w:tcBorders/>
          </w:tcPr>
          <w:p/>
        </w:tc>
        <w:tc>
          <w:tcPr>
            <w:tcW w:type="dxa" w:w="10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12" w:after="0"/>
              <w:ind w:left="52" w:right="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TS. TRẦN ĐĂNG LONG</w:t>
            </w:r>
          </w:p>
        </w:tc>
      </w:tr>
      <w:tr>
        <w:trPr>
          <w:trHeight w:hRule="exact" w:val="1446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68" w:after="0"/>
              <w:ind w:left="248" w:right="2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Lê Trọng Tín</w:t>
            </w:r>
          </w:p>
        </w:tc>
        <w:tc>
          <w:tcPr>
            <w:tcW w:type="dxa" w:w="1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68" w:after="0"/>
              <w:ind w:left="348" w:right="3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-</w:t>
            </w:r>
          </w:p>
        </w:tc>
        <w:tc>
          <w:tcPr>
            <w:tcW w:type="dxa" w:w="99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68" w:after="0"/>
              <w:ind w:left="560" w:right="5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1814338</w:t>
            </w:r>
          </w:p>
        </w:tc>
        <w:tc>
          <w:tcPr>
            <w:tcW w:type="dxa" w:w="9298"/>
            <w:vMerge/>
            <w:tcBorders/>
          </w:tcPr>
          <w:p/>
        </w:tc>
        <w:tc>
          <w:tcPr>
            <w:tcW w:type="dxa" w:w="106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2" w:lineRule="exact" w:before="10" w:after="0"/>
              <w:ind w:left="52" w:right="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6"/>
              </w:rPr>
              <w:t>ThS. VŨ VIỆT THẮNG</w:t>
            </w:r>
          </w:p>
        </w:tc>
      </w:tr>
      <w:tr>
        <w:trPr>
          <w:trHeight w:hRule="exact" w:val="1888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306" w:after="0"/>
              <w:ind w:left="108" w:right="1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>1. Tổng quan đề tài:</w:t>
            </w:r>
          </w:p>
        </w:tc>
        <w:tc>
          <w:tcPr>
            <w:tcW w:type="dxa" w:w="9298"/>
            <w:vMerge/>
            <w:tcBorders/>
          </w:tcPr>
          <w:p/>
        </w:tc>
        <w:tc>
          <w:tcPr>
            <w:tcW w:type="dxa" w:w="9298"/>
            <w:vMerge/>
            <w:tcBorders/>
          </w:tcPr>
          <w:p/>
        </w:tc>
        <w:tc>
          <w:tcPr>
            <w:tcW w:type="dxa" w:w="9298"/>
            <w:vMerge/>
            <w:tcBorders/>
          </w:tcPr>
          <w:p/>
        </w:tc>
        <w:tc>
          <w:tcPr>
            <w:tcW w:type="dxa" w:w="92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300" w:lineRule="exact" w:before="160" w:after="484"/>
        <w:ind w:left="1278" w:right="1278" w:firstLine="0"/>
        <w:jc w:val="left"/>
      </w:pPr>
      <w:r>
        <w:rPr>
          <w:rFonts w:ascii="Calibri" w:hAnsi="Calibri" w:eastAsia="Calibri"/>
          <w:b/>
          <w:i w:val="0"/>
          <w:color w:val="466120"/>
          <w:sz w:val="88"/>
        </w:rPr>
        <w:t xml:space="preserve">Thể loại: </w:t>
      </w:r>
      <w:r>
        <w:rPr>
          <w:rFonts w:ascii="Calibri" w:hAnsi="Calibri" w:eastAsia="Calibri"/>
          <w:b w:val="0"/>
          <w:i w:val="0"/>
          <w:color w:val="000000"/>
          <w:sz w:val="88"/>
        </w:rPr>
        <w:t>Thiết kế kiểm nghiệm.</w:t>
      </w:r>
      <w:r>
        <w:br/>
      </w:r>
      <w:r>
        <w:rPr>
          <w:rFonts w:ascii="Calibri" w:hAnsi="Calibri" w:eastAsia="Calibri"/>
          <w:b/>
          <w:i w:val="0"/>
          <w:color w:val="466120"/>
          <w:sz w:val="88"/>
        </w:rPr>
        <w:t>Mục tiêu</w:t>
      </w:r>
      <w:r>
        <w:rPr>
          <w:rFonts w:ascii="Calibri" w:hAnsi="Calibri" w:eastAsia="Calibri"/>
          <w:b/>
          <w:i w:val="0"/>
          <w:color w:val="466120"/>
          <w:sz w:val="10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.00000000000004" w:type="dxa"/>
      </w:tblPr>
      <w:tblGrid>
        <w:gridCol w:w="3874"/>
        <w:gridCol w:w="3874"/>
        <w:gridCol w:w="3874"/>
        <w:gridCol w:w="3874"/>
        <w:gridCol w:w="3874"/>
        <w:gridCol w:w="3874"/>
        <w:gridCol w:w="3874"/>
        <w:gridCol w:w="3874"/>
        <w:gridCol w:w="3874"/>
        <w:gridCol w:w="3874"/>
        <w:gridCol w:w="3874"/>
        <w:gridCol w:w="3874"/>
      </w:tblGrid>
      <w:tr>
        <w:trPr>
          <w:trHeight w:hRule="exact" w:val="1436"/>
        </w:trPr>
        <w:tc>
          <w:tcPr>
            <w:tcW w:type="dxa" w:w="156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4" w:lineRule="exact" w:before="584" w:after="0"/>
              <w:ind w:left="780" w:right="78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68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 xml:space="preserve"> Xây dựng phương pháp kiểm nghiệm áp suất, </w:t>
            </w:r>
          </w:p>
        </w:tc>
        <w:tc>
          <w:tcPr>
            <w:tcW w:type="dxa" w:w="829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6" w:lineRule="exact" w:before="658" w:after="0"/>
              <w:ind w:left="2392" w:right="23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192"/>
              </w:rPr>
              <w:t>1</w:t>
            </w:r>
          </w:p>
        </w:tc>
        <w:tc>
          <w:tcPr>
            <w:tcW w:type="dxa" w:w="56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6" w:lineRule="exact" w:before="658" w:after="0"/>
              <w:ind w:left="232" w:right="2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2"/>
              </w:rPr>
              <w:t>2</w:t>
            </w:r>
          </w:p>
        </w:tc>
        <w:tc>
          <w:tcPr>
            <w:tcW w:type="dxa" w:w="40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6" w:lineRule="exact" w:before="658" w:after="0"/>
              <w:ind w:left="474" w:right="47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2"/>
              </w:rPr>
              <w:t>3</w:t>
            </w:r>
          </w:p>
        </w:tc>
        <w:tc>
          <w:tcPr>
            <w:tcW w:type="dxa" w:w="661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4" w:lineRule="exact" w:before="484" w:after="0"/>
              <w:ind w:left="2530" w:right="253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192"/>
              </w:rPr>
              <w:t>4</w:t>
            </w:r>
          </w:p>
        </w:tc>
        <w:tc>
          <w:tcPr>
            <w:tcW w:type="dxa" w:w="6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4" w:lineRule="exact" w:before="484" w:after="0"/>
              <w:ind w:left="2406" w:right="240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192"/>
              </w:rPr>
              <w:t>5</w:t>
            </w:r>
          </w:p>
        </w:tc>
      </w:tr>
      <w:tr>
        <w:trPr>
          <w:trHeight w:hRule="exact" w:val="816"/>
        </w:trPr>
        <w:tc>
          <w:tcPr>
            <w:tcW w:type="dxa" w:w="156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68" w:after="0"/>
              <w:ind w:left="836" w:right="8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 xml:space="preserve">hiệu suất năng lượng của hệ thống thủy lực, lực </w:t>
            </w:r>
          </w:p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816"/>
        </w:trPr>
        <w:tc>
          <w:tcPr>
            <w:tcW w:type="dxa" w:w="156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68" w:after="0"/>
              <w:ind w:left="786" w:right="7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 xml:space="preserve">tác động của xy lanh thuỷ lực lên chốt và lực tác </w:t>
            </w:r>
          </w:p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816"/>
        </w:trPr>
        <w:tc>
          <w:tcPr>
            <w:tcW w:type="dxa" w:w="4637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68" w:after="0"/>
              <w:ind w:left="1446" w:right="144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 xml:space="preserve">động lên mối ghép bu lông giữa thùng chuyên </w:t>
            </w:r>
          </w:p>
        </w:tc>
      </w:tr>
      <w:tr>
        <w:trPr>
          <w:trHeight w:hRule="exact" w:val="872"/>
        </w:trPr>
        <w:tc>
          <w:tcPr>
            <w:tcW w:type="dxa" w:w="156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68" w:after="0"/>
              <w:ind w:left="780" w:right="7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 xml:space="preserve">dùng và chassis bằng mô phỏng Matlab </w:t>
            </w:r>
          </w:p>
        </w:tc>
        <w:tc>
          <w:tcPr>
            <w:tcW w:type="dxa" w:w="61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66" w:after="0"/>
              <w:ind w:left="874" w:right="87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Khảo sát các cơ </w:t>
            </w:r>
          </w:p>
        </w:tc>
        <w:tc>
          <w:tcPr>
            <w:tcW w:type="dxa" w:w="5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3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Xây dựng mô </w:t>
            </w:r>
          </w:p>
        </w:tc>
        <w:tc>
          <w:tcPr>
            <w:tcW w:type="dxa" w:w="63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582" w:after="0"/>
              <w:ind w:left="1224" w:right="122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Xây dựng quy </w:t>
            </w:r>
          </w:p>
        </w:tc>
        <w:tc>
          <w:tcPr>
            <w:tcW w:type="dxa" w:w="6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602" w:after="0"/>
              <w:ind w:left="610" w:right="61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Kết quả tính toán </w:t>
            </w:r>
          </w:p>
        </w:tc>
        <w:tc>
          <w:tcPr>
            <w:tcW w:type="dxa" w:w="6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Xây dựng quy </w:t>
            </w:r>
          </w:p>
        </w:tc>
      </w:tr>
      <w:tr>
        <w:trPr>
          <w:trHeight w:hRule="exact" w:val="362"/>
        </w:trPr>
        <w:tc>
          <w:tcPr>
            <w:tcW w:type="dxa" w:w="156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2" w:after="0"/>
              <w:ind w:left="1446" w:right="144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>Simscape.</w:t>
            </w:r>
          </w:p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trình kiểm </w:t>
            </w:r>
          </w:p>
        </w:tc>
      </w:tr>
      <w:tr>
        <w:trPr>
          <w:trHeight w:hRule="exact" w:val="366"/>
        </w:trPr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3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16" w:after="0"/>
              <w:ind w:left="610" w:right="61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trình kiểm nghiệm </w:t>
            </w:r>
          </w:p>
        </w:tc>
        <w:tc>
          <w:tcPr>
            <w:tcW w:type="dxa" w:w="6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36" w:after="0"/>
              <w:ind w:left="1072" w:right="107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từ Matlab (áp </w:t>
            </w:r>
          </w:p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56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0" w:lineRule="exact" w:before="0" w:after="0"/>
              <w:ind w:left="780" w:right="78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68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 xml:space="preserve"> Xây dựng phương pháp kiểm nghiệm hệ số an </w:t>
            </w:r>
          </w:p>
        </w:tc>
        <w:tc>
          <w:tcPr>
            <w:tcW w:type="dxa" w:w="61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34" w:after="0"/>
              <w:ind w:left="742" w:right="74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>cấu xúc rác, cào-</w:t>
            </w:r>
          </w:p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nghiệm hệ số an </w:t>
            </w:r>
          </w:p>
        </w:tc>
      </w:tr>
      <w:tr>
        <w:trPr>
          <w:trHeight w:hRule="exact" w:val="354"/>
        </w:trPr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5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hình 3D các cơ </w:t>
            </w:r>
          </w:p>
        </w:tc>
        <w:tc>
          <w:tcPr>
            <w:tcW w:type="dxa" w:w="63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4" w:after="0"/>
              <w:ind w:left="1144" w:right="114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cơ cấu chuyên </w:t>
            </w:r>
          </w:p>
        </w:tc>
        <w:tc>
          <w:tcPr>
            <w:tcW w:type="dxa" w:w="6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14" w:after="0"/>
              <w:ind w:left="974" w:right="97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suất, hiệu suất </w:t>
            </w:r>
          </w:p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56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38" w:after="0"/>
              <w:ind w:left="878" w:right="8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 xml:space="preserve">toàn chốt nối ở xy lanh thủy lực và mối ghép bu </w:t>
            </w:r>
          </w:p>
        </w:tc>
        <w:tc>
          <w:tcPr>
            <w:tcW w:type="dxa" w:w="61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24" w:after="0"/>
              <w:ind w:left="1176" w:right="117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ép rác, xả rác </w:t>
            </w:r>
          </w:p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toàn chốt nối và </w:t>
            </w:r>
          </w:p>
        </w:tc>
      </w:tr>
      <w:tr>
        <w:trPr>
          <w:trHeight w:hRule="exact" w:val="390"/>
        </w:trPr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5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cấu bằng phần </w:t>
            </w:r>
          </w:p>
        </w:tc>
        <w:tc>
          <w:tcPr>
            <w:tcW w:type="dxa" w:w="63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6" w:after="0"/>
              <w:ind w:left="1034" w:right="103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dùng và lực tác </w:t>
            </w:r>
          </w:p>
        </w:tc>
        <w:tc>
          <w:tcPr>
            <w:tcW w:type="dxa" w:w="6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16" w:after="0"/>
              <w:ind w:left="810" w:right="81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năng lượng, lực </w:t>
            </w:r>
          </w:p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56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52" w:after="0"/>
              <w:ind w:left="1446" w:right="144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>lông bằng phần mềm Ansys Workbench.</w:t>
            </w:r>
          </w:p>
        </w:tc>
        <w:tc>
          <w:tcPr>
            <w:tcW w:type="dxa" w:w="61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0" w:after="0"/>
              <w:ind w:left="1104" w:right="110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trên xe ép rác </w:t>
            </w:r>
          </w:p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mối ghép bu </w:t>
            </w:r>
          </w:p>
        </w:tc>
      </w:tr>
      <w:tr>
        <w:trPr>
          <w:trHeight w:hRule="exact" w:val="468"/>
        </w:trPr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5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mềm Autodesk </w:t>
            </w:r>
          </w:p>
        </w:tc>
        <w:tc>
          <w:tcPr>
            <w:tcW w:type="dxa" w:w="63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6" w:after="0"/>
              <w:ind w:left="840" w:right="84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dụng lên bu lông </w:t>
            </w:r>
          </w:p>
        </w:tc>
        <w:tc>
          <w:tcPr>
            <w:tcW w:type="dxa" w:w="6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16" w:after="0"/>
              <w:ind w:left="798" w:right="79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tác dụng lên các </w:t>
            </w:r>
          </w:p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56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4" w:lineRule="exact" w:before="18" w:after="0"/>
              <w:ind w:left="996" w:right="9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68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 xml:space="preserve"> Ứng dụng quy trình kiểm nghiệm cho một </w:t>
            </w:r>
          </w:p>
        </w:tc>
        <w:tc>
          <w:tcPr>
            <w:tcW w:type="dxa" w:w="61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2" w:after="0"/>
              <w:ind w:left="600" w:right="60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HINO FM8JN7A-R </w:t>
            </w:r>
          </w:p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lông bằng phần </w:t>
            </w:r>
          </w:p>
        </w:tc>
      </w:tr>
      <w:tr>
        <w:trPr>
          <w:trHeight w:hRule="exact" w:val="490"/>
        </w:trPr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5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Inventor </w:t>
            </w:r>
          </w:p>
        </w:tc>
        <w:tc>
          <w:tcPr>
            <w:tcW w:type="dxa" w:w="63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4" w:after="0"/>
              <w:ind w:left="898" w:right="89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bằng phần mềm </w:t>
            </w:r>
          </w:p>
        </w:tc>
        <w:tc>
          <w:tcPr>
            <w:tcW w:type="dxa" w:w="6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14" w:after="0"/>
              <w:ind w:left="1282" w:right="128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chốt, lực tác </w:t>
            </w:r>
          </w:p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56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46" w:after="0"/>
              <w:ind w:left="874" w:right="8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8"/>
              </w:rPr>
              <w:t>phương tiện cụ thể: xe ép rác HINO FM8JN7A-R.</w:t>
            </w:r>
          </w:p>
        </w:tc>
        <w:tc>
          <w:tcPr>
            <w:tcW w:type="dxa" w:w="61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1954" w:right="195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18 khối </w:t>
            </w:r>
          </w:p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mềm Ansys </w:t>
            </w:r>
          </w:p>
        </w:tc>
      </w:tr>
      <w:tr>
        <w:trPr>
          <w:trHeight w:hRule="exact" w:val="458"/>
        </w:trPr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3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16" w:after="0"/>
              <w:ind w:left="778" w:right="77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 xml:space="preserve">Matlab Simscape </w:t>
            </w:r>
          </w:p>
        </w:tc>
        <w:tc>
          <w:tcPr>
            <w:tcW w:type="dxa" w:w="6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36" w:after="0"/>
              <w:ind w:left="610" w:right="61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dụng lên bu lông) </w:t>
            </w:r>
          </w:p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1348"/>
        </w:trPr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64"/>
              </w:rPr>
              <w:t xml:space="preserve">Workbench </w:t>
            </w:r>
          </w:p>
        </w:tc>
      </w:tr>
      <w:tr>
        <w:trPr>
          <w:trHeight w:hRule="exact" w:val="1746"/>
        </w:trPr>
        <w:tc>
          <w:tcPr>
            <w:tcW w:type="dxa" w:w="2390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646" w:after="0"/>
              <w:ind w:left="108" w:right="1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 xml:space="preserve">2. Quy trình mô phỏng lực tác dụng lên bu </w:t>
            </w:r>
          </w:p>
        </w:tc>
        <w:tc>
          <w:tcPr>
            <w:tcW w:type="dxa" w:w="2246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644" w:after="0"/>
              <w:ind w:left="1336" w:right="133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 xml:space="preserve">4. Quy trình mô phỏng cơ cấu chuyên dùng </w:t>
            </w:r>
          </w:p>
        </w:tc>
      </w:tr>
      <w:tr>
        <w:trPr>
          <w:trHeight w:hRule="exact" w:val="1438"/>
        </w:trPr>
        <w:tc>
          <w:tcPr>
            <w:tcW w:type="dxa" w:w="2390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100" w:after="0"/>
              <w:ind w:left="108" w:right="1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>lông của xe ép rác bằng Matlab Simscape:</w:t>
            </w:r>
          </w:p>
        </w:tc>
        <w:tc>
          <w:tcPr>
            <w:tcW w:type="dxa" w:w="2246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98" w:after="0"/>
              <w:ind w:left="1336" w:right="133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>của xe ép rác bằng Matlab Simscape:</w:t>
            </w:r>
          </w:p>
        </w:tc>
      </w:tr>
      <w:tr>
        <w:trPr>
          <w:trHeight w:hRule="exact" w:val="1696"/>
        </w:trPr>
        <w:tc>
          <w:tcPr>
            <w:tcW w:type="dxa" w:w="8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64"/>
              </w:rPr>
              <w:t xml:space="preserve">Mô hình 3D của mối ghép </w:t>
            </w:r>
          </w:p>
        </w:tc>
        <w:tc>
          <w:tcPr>
            <w:tcW w:type="dxa" w:w="7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56" w:after="0"/>
              <w:ind w:left="180" w:right="1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6F2F9F"/>
                <w:sz w:val="64"/>
              </w:rPr>
              <w:t xml:space="preserve">Simscape Multibody: Mô </w:t>
            </w:r>
          </w:p>
        </w:tc>
        <w:tc>
          <w:tcPr>
            <w:tcW w:type="dxa" w:w="20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334" w:after="0"/>
              <w:ind w:left="6" w:right="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>Matlab</w:t>
            </w:r>
          </w:p>
        </w:tc>
        <w:tc>
          <w:tcPr>
            <w:tcW w:type="dxa" w:w="6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564" w:after="0"/>
              <w:ind w:left="6" w:right="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 xml:space="preserve">Mechanics Explorers: </w:t>
            </w:r>
          </w:p>
        </w:tc>
        <w:tc>
          <w:tcPr>
            <w:tcW w:type="dxa" w:w="56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1688" w:after="0"/>
              <w:ind w:left="806" w:right="8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 xml:space="preserve">Mô hình 3D </w:t>
            </w:r>
          </w:p>
        </w:tc>
        <w:tc>
          <w:tcPr>
            <w:tcW w:type="dxa" w:w="67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0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Mô hình động lực học </w:t>
            </w:r>
          </w:p>
        </w:tc>
        <w:tc>
          <w:tcPr>
            <w:tcW w:type="dxa" w:w="99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598" w:after="0"/>
              <w:ind w:left="960" w:right="96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64"/>
              </w:rPr>
              <w:t>Matlab</w:t>
            </w:r>
          </w:p>
        </w:tc>
      </w:tr>
      <w:tr>
        <w:trPr>
          <w:trHeight w:hRule="exact" w:val="572"/>
        </w:trPr>
        <w:tc>
          <w:tcPr>
            <w:tcW w:type="dxa" w:w="8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28" w:after="0"/>
              <w:ind w:left="1170" w:right="117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64"/>
              </w:rPr>
              <w:t>bu lông trên xe ép rác</w:t>
            </w:r>
          </w:p>
        </w:tc>
        <w:tc>
          <w:tcPr>
            <w:tcW w:type="dxa" w:w="74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28" w:after="0"/>
              <w:ind w:left="734" w:right="7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6F2F9F"/>
                <w:sz w:val="64"/>
              </w:rPr>
              <w:t>hình 3D của mối ghép</w:t>
            </w:r>
          </w:p>
        </w:tc>
        <w:tc>
          <w:tcPr>
            <w:tcW w:type="dxa" w:w="3874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679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cơ cấu nâng thùng phụ </w:t>
            </w:r>
          </w:p>
        </w:tc>
        <w:tc>
          <w:tcPr>
            <w:tcW w:type="dxa" w:w="99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16" w:after="0"/>
              <w:ind w:left="530" w:right="53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Simulink - Môi </w:t>
            </w:r>
          </w:p>
        </w:tc>
      </w:tr>
      <w:tr>
        <w:trPr>
          <w:trHeight w:hRule="exact" w:val="132"/>
        </w:trPr>
        <w:tc>
          <w:tcPr>
            <w:tcW w:type="dxa" w:w="387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6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64" w:after="0"/>
              <w:ind w:left="284" w:right="2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>Mô hình mô phỏng</w:t>
            </w:r>
          </w:p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</w:tr>
      <w:tr>
        <w:trPr>
          <w:trHeight w:hRule="exact" w:val="778"/>
        </w:trPr>
        <w:tc>
          <w:tcPr>
            <w:tcW w:type="dxa" w:w="387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56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56" w:after="0"/>
              <w:ind w:left="456" w:right="4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 xml:space="preserve">hệ thống nâng </w:t>
            </w:r>
          </w:p>
        </w:tc>
        <w:tc>
          <w:tcPr>
            <w:tcW w:type="dxa" w:w="67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10" w:after="0"/>
              <w:ind w:left="684" w:right="6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>(Simscape Multibody)</w:t>
            </w:r>
          </w:p>
        </w:tc>
        <w:tc>
          <w:tcPr>
            <w:tcW w:type="dxa" w:w="99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32" w:after="0"/>
              <w:ind w:left="838" w:right="83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trường giao </w:t>
            </w:r>
          </w:p>
        </w:tc>
      </w:tr>
      <w:tr>
        <w:trPr>
          <w:trHeight w:hRule="exact" w:val="740"/>
        </w:trPr>
        <w:tc>
          <w:tcPr>
            <w:tcW w:type="dxa" w:w="2960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46" w:after="0"/>
              <w:ind w:left="1136" w:right="11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>thùng phụ</w:t>
            </w:r>
          </w:p>
        </w:tc>
        <w:tc>
          <w:tcPr>
            <w:tcW w:type="dxa" w:w="1676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74" w:after="0"/>
              <w:ind w:left="6484" w:right="64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tiếp giữa </w:t>
            </w:r>
          </w:p>
        </w:tc>
      </w:tr>
      <w:tr>
        <w:trPr>
          <w:trHeight w:hRule="exact" w:val="1356"/>
        </w:trPr>
        <w:tc>
          <w:tcPr>
            <w:tcW w:type="dxa" w:w="4637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54" w:after="0"/>
              <w:ind w:left="6208" w:right="62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người thực </w:t>
            </w:r>
          </w:p>
          <w:p>
            <w:pPr>
              <w:autoSpaceDN w:val="0"/>
              <w:autoSpaceDE w:val="0"/>
              <w:widowControl/>
              <w:spacing w:line="600" w:lineRule="exact" w:before="120" w:after="0"/>
              <w:ind w:left="6584" w:right="65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hiện với </w:t>
            </w:r>
          </w:p>
        </w:tc>
      </w:tr>
      <w:tr>
        <w:trPr>
          <w:trHeight w:hRule="exact" w:val="718"/>
        </w:trPr>
        <w:tc>
          <w:tcPr>
            <w:tcW w:type="dxa" w:w="4029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38" w:after="0"/>
              <w:ind w:left="768" w:right="7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>matlab</w:t>
            </w:r>
          </w:p>
        </w:tc>
        <w:tc>
          <w:tcPr>
            <w:tcW w:type="dxa" w:w="6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0" w:lineRule="exact" w:before="0" w:after="0"/>
              <w:ind w:left="10" w:right="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Mechanic Explorer: </w:t>
            </w:r>
          </w:p>
        </w:tc>
      </w:tr>
      <w:tr>
        <w:trPr>
          <w:trHeight w:hRule="exact" w:val="842"/>
        </w:trPr>
        <w:tc>
          <w:tcPr>
            <w:tcW w:type="dxa" w:w="4637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190" w:right="1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>mô hình mô phỏng</w:t>
            </w:r>
          </w:p>
        </w:tc>
      </w:tr>
      <w:tr>
        <w:trPr>
          <w:trHeight w:hRule="exact" w:val="966"/>
        </w:trPr>
        <w:tc>
          <w:tcPr>
            <w:tcW w:type="dxa" w:w="8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5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 xml:space="preserve">Phương trình lực tác động </w:t>
            </w:r>
          </w:p>
        </w:tc>
        <w:tc>
          <w:tcPr>
            <w:tcW w:type="dxa" w:w="74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454" w:after="0"/>
              <w:ind w:left="568" w:right="5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 xml:space="preserve">Simulink - Môi trường </w:t>
            </w:r>
          </w:p>
        </w:tc>
        <w:tc>
          <w:tcPr>
            <w:tcW w:type="dxa" w:w="829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740" w:after="0"/>
              <w:ind w:left="230" w:right="2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F3854"/>
                <w:sz w:val="64"/>
              </w:rPr>
              <w:t xml:space="preserve">Scopes: hiển thị kết quả </w:t>
            </w:r>
          </w:p>
        </w:tc>
        <w:tc>
          <w:tcPr>
            <w:tcW w:type="dxa" w:w="56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260" w:after="0"/>
              <w:ind w:left="666" w:right="6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Sơ đồ nguyên </w:t>
            </w:r>
          </w:p>
        </w:tc>
        <w:tc>
          <w:tcPr>
            <w:tcW w:type="dxa" w:w="106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352" w:after="0"/>
              <w:ind w:left="454" w:right="45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Mô hình hệ thống thủy </w:t>
            </w:r>
          </w:p>
        </w:tc>
        <w:tc>
          <w:tcPr>
            <w:tcW w:type="dxa" w:w="6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428" w:after="0"/>
              <w:ind w:left="572" w:right="5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1F5F"/>
                <w:sz w:val="60"/>
              </w:rPr>
              <w:t xml:space="preserve">Scopes: Hiển thị </w:t>
            </w:r>
          </w:p>
        </w:tc>
      </w:tr>
      <w:tr>
        <w:trPr>
          <w:trHeight w:hRule="exact" w:val="250"/>
        </w:trPr>
        <w:tc>
          <w:tcPr>
            <w:tcW w:type="dxa" w:w="387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56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4" w:after="0"/>
              <w:ind w:left="974" w:right="9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lý hệ thống </w:t>
            </w:r>
          </w:p>
        </w:tc>
        <w:tc>
          <w:tcPr>
            <w:tcW w:type="dxa" w:w="1068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06" w:after="0"/>
              <w:ind w:left="1218" w:right="121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lực của xe ép rác </w:t>
            </w:r>
          </w:p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 xml:space="preserve">lên xe theo gia tốc trường </w:t>
            </w:r>
          </w:p>
        </w:tc>
        <w:tc>
          <w:tcPr>
            <w:tcW w:type="dxa" w:w="74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6" w:after="0"/>
              <w:ind w:left="132" w:right="1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 xml:space="preserve">giao tiếp giữa người thực </w:t>
            </w:r>
          </w:p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5496"/>
            <w:gridSpan w:val="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87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829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64" w:after="0"/>
              <w:ind w:left="2150" w:right="2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F3854"/>
                <w:sz w:val="64"/>
              </w:rPr>
              <w:t>mô phỏng</w:t>
            </w:r>
          </w:p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5496"/>
            <w:gridSpan w:val="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874"/>
            <w:vMerge/>
            <w:tcBorders/>
          </w:tcPr>
          <w:p/>
        </w:tc>
        <w:tc>
          <w:tcPr>
            <w:tcW w:type="dxa" w:w="3874"/>
            <w:vMerge/>
            <w:tcBorders/>
          </w:tcPr>
          <w:p/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56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4" w:after="0"/>
              <w:ind w:left="1476" w:right="14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>thủy lực</w:t>
            </w:r>
          </w:p>
        </w:tc>
        <w:tc>
          <w:tcPr>
            <w:tcW w:type="dxa" w:w="1068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06" w:after="0"/>
              <w:ind w:left="596" w:right="5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>(Simscape Hydraulics)</w:t>
            </w:r>
          </w:p>
        </w:tc>
        <w:tc>
          <w:tcPr>
            <w:tcW w:type="dxa" w:w="3874"/>
            <w:vMerge/>
            <w:tcBorders/>
          </w:tcPr>
          <w:p/>
        </w:tc>
      </w:tr>
      <w:tr>
        <w:trPr>
          <w:trHeight w:hRule="exact" w:val="804"/>
        </w:trPr>
        <w:tc>
          <w:tcPr>
            <w:tcW w:type="dxa" w:w="8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98" w:after="0"/>
              <w:ind w:left="2068" w:right="206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>hợp xe đầy tải:</w:t>
            </w:r>
          </w:p>
        </w:tc>
        <w:tc>
          <w:tcPr>
            <w:tcW w:type="dxa" w:w="7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4" w:lineRule="exact" w:before="0" w:after="0"/>
              <w:ind w:left="1622" w:right="16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4"/>
              </w:rPr>
              <w:t>hiện và Matlab</w:t>
            </w:r>
          </w:p>
        </w:tc>
        <w:tc>
          <w:tcPr>
            <w:tcW w:type="dxa" w:w="11622"/>
            <w:gridSpan w:val="3"/>
            <w:vMerge/>
            <w:tcBorders/>
          </w:tcPr>
          <w:p/>
        </w:tc>
        <w:tc>
          <w:tcPr>
            <w:tcW w:type="dxa" w:w="7748"/>
            <w:gridSpan w:val="2"/>
            <w:vMerge/>
            <w:tcBorders/>
          </w:tcPr>
          <w:p/>
        </w:tc>
        <w:tc>
          <w:tcPr>
            <w:tcW w:type="dxa" w:w="15496"/>
            <w:gridSpan w:val="4"/>
            <w:vMerge/>
            <w:tcBorders/>
          </w:tcPr>
          <w:p/>
        </w:tc>
        <w:tc>
          <w:tcPr>
            <w:tcW w:type="dxa" w:w="6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40" w:after="0"/>
              <w:ind w:left="444" w:right="4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1F5F"/>
                <w:sz w:val="60"/>
              </w:rPr>
              <w:t>kết quả mô phỏng</w:t>
            </w:r>
          </w:p>
        </w:tc>
      </w:tr>
    </w:tbl>
    <w:p>
      <w:pPr>
        <w:autoSpaceDN w:val="0"/>
        <w:autoSpaceDE w:val="0"/>
        <w:widowControl/>
        <w:spacing w:line="640" w:lineRule="exact" w:before="62" w:after="0"/>
        <w:ind w:left="3166" w:right="316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64"/>
        </w:rPr>
        <w:t>F = m.a</w:t>
      </w:r>
    </w:p>
    <w:p>
      <w:pPr>
        <w:autoSpaceDN w:val="0"/>
        <w:autoSpaceDE w:val="0"/>
        <w:widowControl/>
        <w:spacing w:line="640" w:lineRule="exact" w:before="1074" w:after="762"/>
        <w:ind w:left="1136" w:right="113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64"/>
        </w:rPr>
        <w:t>Người dùng điều chỉnh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  <w:gridCol w:w="2447"/>
      </w:tblGrid>
      <w:tr>
        <w:trPr>
          <w:trHeight w:hRule="exact" w:val="1864"/>
        </w:trPr>
        <w:tc>
          <w:tcPr>
            <w:tcW w:type="dxa" w:w="22896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762" w:after="0"/>
              <w:ind w:left="192" w:right="1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 xml:space="preserve">3. Quy trình mô phỏng hệ số an toàn của mối </w:t>
            </w:r>
          </w:p>
        </w:tc>
        <w:tc>
          <w:tcPr>
            <w:tcW w:type="dxa" w:w="2210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860" w:after="0"/>
              <w:ind w:left="3436" w:right="34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1F5F"/>
                <w:sz w:val="60"/>
              </w:rPr>
              <w:t>Người dùng điều chỉnh</w:t>
            </w:r>
          </w:p>
        </w:tc>
        <w:tc>
          <w:tcPr>
            <w:tcW w:type="dxa" w:w="13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8880" w:after="0"/>
              <w:ind w:left="88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2"/>
              </w:rPr>
              <w:t>4</w:t>
            </w:r>
          </w:p>
        </w:tc>
      </w:tr>
      <w:tr>
        <w:trPr>
          <w:trHeight w:hRule="exact" w:val="1258"/>
        </w:trPr>
        <w:tc>
          <w:tcPr>
            <w:tcW w:type="dxa" w:w="22896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98" w:after="0"/>
              <w:ind w:left="192" w:right="1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>ghép bu lông bằng Ansys:</w:t>
            </w:r>
          </w:p>
        </w:tc>
        <w:tc>
          <w:tcPr>
            <w:tcW w:type="dxa" w:w="22106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560" w:after="0"/>
              <w:ind w:left="910" w:right="9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 xml:space="preserve">5. Quy trình mô phỏng hệ số an toàn chốt nối 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5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15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72"/>
              </w:rPr>
              <w:t>1</w:t>
            </w:r>
          </w:p>
        </w:tc>
        <w:tc>
          <w:tcPr>
            <w:tcW w:type="dxa" w:w="43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600" w:after="0"/>
              <w:ind w:left="182" w:right="18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64"/>
              </w:rPr>
              <w:t xml:space="preserve">Nhập vào hình 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172" w:after="0"/>
              <w:ind w:left="1576" w:right="1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72"/>
              </w:rPr>
              <w:t>2</w:t>
            </w:r>
          </w:p>
        </w:tc>
        <w:tc>
          <w:tcPr>
            <w:tcW w:type="dxa" w:w="197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174" w:after="0"/>
              <w:ind w:left="238" w:right="23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72"/>
              </w:rPr>
              <w:t>3</w:t>
            </w:r>
          </w:p>
        </w:tc>
        <w:tc>
          <w:tcPr>
            <w:tcW w:type="dxa" w:w="1057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742" w:after="0"/>
              <w:ind w:left="238" w:right="23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Kiểm tra mô hình lắp, thực hiện các </w:t>
            </w:r>
          </w:p>
        </w:tc>
        <w:tc>
          <w:tcPr>
            <w:tcW w:type="dxa" w:w="19576"/>
            <w:gridSpan w:val="8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7341"/>
            <w:gridSpan w:val="3"/>
            <w:vMerge/>
            <w:tcBorders/>
          </w:tcPr>
          <w:p/>
        </w:tc>
        <w:tc>
          <w:tcPr>
            <w:tcW w:type="dxa" w:w="9788"/>
            <w:gridSpan w:val="4"/>
            <w:vMerge/>
            <w:tcBorders/>
          </w:tcPr>
          <w:p/>
        </w:tc>
        <w:tc>
          <w:tcPr>
            <w:tcW w:type="dxa" w:w="22106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2" w:lineRule="exact" w:before="100" w:after="0"/>
              <w:ind w:left="2536" w:right="253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C5007"/>
                <w:sz w:val="100"/>
              </w:rPr>
              <w:t>xy lanh thuỷ lực bằng Ansys Workbench: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2" w:lineRule="exact" w:before="4" w:after="0"/>
              <w:ind w:left="10" w:right="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64"/>
              </w:rPr>
              <w:t>Chọn vật liệu</w:t>
            </w:r>
          </w:p>
        </w:tc>
        <w:tc>
          <w:tcPr>
            <w:tcW w:type="dxa" w:w="7341"/>
            <w:gridSpan w:val="3"/>
            <w:vMerge/>
            <w:tcBorders/>
          </w:tcPr>
          <w:p/>
        </w:tc>
        <w:tc>
          <w:tcPr>
            <w:tcW w:type="dxa" w:w="9788"/>
            <w:gridSpan w:val="4"/>
            <w:vMerge/>
            <w:tcBorders/>
          </w:tcPr>
          <w:p/>
        </w:tc>
        <w:tc>
          <w:tcPr>
            <w:tcW w:type="dxa" w:w="19576"/>
            <w:gridSpan w:val="8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574"/>
        </w:trPr>
        <w:tc>
          <w:tcPr>
            <w:tcW w:type="dxa" w:w="49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64"/>
              </w:rPr>
              <w:t>dạng của mô hình</w:t>
            </w:r>
          </w:p>
        </w:tc>
        <w:tc>
          <w:tcPr>
            <w:tcW w:type="dxa" w:w="2447"/>
            <w:vMerge/>
            <w:tcBorders/>
          </w:tcPr>
          <w:p/>
        </w:tc>
        <w:tc>
          <w:tcPr>
            <w:tcW w:type="dxa" w:w="7341"/>
            <w:gridSpan w:val="3"/>
            <w:vMerge/>
            <w:tcBorders/>
          </w:tcPr>
          <w:p/>
        </w:tc>
        <w:tc>
          <w:tcPr>
            <w:tcW w:type="dxa" w:w="1057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6" w:after="0"/>
              <w:ind w:left="250" w:right="25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hiệu chỉnh về hình dạng của chi tiết </w:t>
            </w:r>
          </w:p>
        </w:tc>
        <w:tc>
          <w:tcPr>
            <w:tcW w:type="dxa" w:w="19576"/>
            <w:gridSpan w:val="8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636"/>
        </w:trPr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7341"/>
            <w:gridSpan w:val="3"/>
            <w:vMerge/>
            <w:tcBorders/>
          </w:tcPr>
          <w:p/>
        </w:tc>
        <w:tc>
          <w:tcPr>
            <w:tcW w:type="dxa" w:w="1057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8" w:after="0"/>
              <w:ind w:left="1310" w:right="131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>bằng Ansys SpaceClaim .</w:t>
            </w:r>
          </w:p>
        </w:tc>
        <w:tc>
          <w:tcPr>
            <w:tcW w:type="dxa" w:w="27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6" w:lineRule="exact" w:before="580" w:after="0"/>
              <w:ind w:left="200" w:right="2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2"/>
              </w:rPr>
              <w:t>1</w:t>
            </w:r>
          </w:p>
        </w:tc>
        <w:tc>
          <w:tcPr>
            <w:tcW w:type="dxa" w:w="50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116" w:after="0"/>
              <w:ind w:left="454" w:right="45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60"/>
              </w:rPr>
              <w:t xml:space="preserve">Nhập vào hình </w:t>
            </w:r>
          </w:p>
        </w:tc>
        <w:tc>
          <w:tcPr>
            <w:tcW w:type="dxa" w:w="47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652" w:after="0"/>
              <w:ind w:left="656" w:right="6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2"/>
              </w:rPr>
              <w:t>2</w:t>
            </w:r>
          </w:p>
        </w:tc>
        <w:tc>
          <w:tcPr>
            <w:tcW w:type="dxa" w:w="951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6" w:after="0"/>
              <w:ind w:left="556" w:right="5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2"/>
              </w:rPr>
              <w:t>3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5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7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72"/>
              </w:rPr>
              <w:t>5</w:t>
            </w:r>
          </w:p>
          <w:p>
            <w:pPr>
              <w:autoSpaceDN w:val="0"/>
              <w:autoSpaceDE w:val="0"/>
              <w:widowControl/>
              <w:spacing w:line="804" w:lineRule="exact" w:before="273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72"/>
              </w:rPr>
              <w:t>6</w:t>
            </w:r>
          </w:p>
        </w:tc>
        <w:tc>
          <w:tcPr>
            <w:tcW w:type="dxa" w:w="97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714" w:after="0"/>
              <w:ind w:left="558" w:right="5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Xác định Mesh Controls (phạm vi ảnh </w:t>
            </w:r>
          </w:p>
        </w:tc>
        <w:tc>
          <w:tcPr>
            <w:tcW w:type="dxa" w:w="9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302" w:after="0"/>
              <w:ind w:left="128" w:right="12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72"/>
              </w:rPr>
              <w:t>4</w:t>
            </w:r>
          </w:p>
          <w:p>
            <w:pPr>
              <w:autoSpaceDN w:val="0"/>
              <w:autoSpaceDE w:val="0"/>
              <w:widowControl/>
              <w:spacing w:line="804" w:lineRule="exact" w:before="3064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72"/>
              </w:rPr>
              <w:t>9</w:t>
            </w:r>
          </w:p>
        </w:tc>
        <w:tc>
          <w:tcPr>
            <w:tcW w:type="dxa" w:w="1155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94" w:after="0"/>
              <w:ind w:left="1104" w:right="11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Xác định tiếp xúc ma sát </w:t>
            </w:r>
          </w:p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951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8" w:after="0"/>
              <w:ind w:left="670" w:right="67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Kiểm tra mô hình lắp, thực 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47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38" w:after="0"/>
              <w:ind w:left="546" w:right="5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60"/>
              </w:rPr>
              <w:t>Chọn vật liệu</w:t>
            </w:r>
          </w:p>
        </w:tc>
        <w:tc>
          <w:tcPr>
            <w:tcW w:type="dxa" w:w="951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06" w:after="0"/>
              <w:ind w:left="1234" w:right="123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hiện các hiệu chỉnh về 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447"/>
            <w:vMerge/>
            <w:tcBorders/>
          </w:tcPr>
          <w:p/>
        </w:tc>
        <w:tc>
          <w:tcPr>
            <w:tcW w:type="dxa" w:w="97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92" w:after="0"/>
              <w:ind w:left="906" w:right="9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hưởng, kích thước phần tử, vết in </w:t>
            </w:r>
          </w:p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50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2" w:after="0"/>
              <w:ind w:left="50" w:right="5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60"/>
              </w:rPr>
              <w:t>dạng của mô hình</w:t>
            </w:r>
          </w:p>
        </w:tc>
        <w:tc>
          <w:tcPr>
            <w:tcW w:type="dxa" w:w="2447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155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48" w:after="0"/>
              <w:ind w:left="128" w:right="12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(Frictional Contact), tiếp xúc ngoại </w:t>
            </w:r>
          </w:p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951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60" w:after="0"/>
              <w:ind w:left="1310" w:right="131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hình dạng của chi tiết 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447"/>
            <w:vMerge/>
            <w:tcBorders/>
          </w:tcPr>
          <w:p/>
        </w:tc>
        <w:tc>
          <w:tcPr>
            <w:tcW w:type="dxa" w:w="97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48" w:after="0"/>
              <w:ind w:left="862" w:right="8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của bu lông/vòng đệm lên chi tiết, </w:t>
            </w:r>
          </w:p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155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46" w:after="0"/>
              <w:ind w:left="278" w:right="27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quan (Bonded Contact) cho từng </w:t>
            </w:r>
          </w:p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7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4" w:lineRule="exact" w:before="12" w:after="0"/>
              <w:ind w:left="106" w:right="10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2"/>
              </w:rPr>
              <w:t>5</w:t>
            </w:r>
          </w:p>
        </w:tc>
        <w:tc>
          <w:tcPr>
            <w:tcW w:type="dxa" w:w="98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230" w:after="0"/>
              <w:ind w:left="126" w:right="1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Xác định Mesh Controls </w:t>
            </w:r>
          </w:p>
        </w:tc>
        <w:tc>
          <w:tcPr>
            <w:tcW w:type="dxa" w:w="951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08" w:after="0"/>
              <w:ind w:left="946" w:right="94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>bằng Ansys SpaceClaim .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447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98" w:after="0"/>
              <w:ind w:left="508" w:right="5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8"/>
              </w:rPr>
              <w:t xml:space="preserve">ban đầu cho bu </w:t>
            </w:r>
          </w:p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499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155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4.0000000000009" w:type="dxa"/>
            </w:tblPr>
            <w:tblGrid>
              <w:gridCol w:w="3851"/>
              <w:gridCol w:w="3851"/>
              <w:gridCol w:w="3851"/>
            </w:tblGrid>
            <w:tr>
              <w:trPr>
                <w:trHeight w:hRule="exact" w:val="940"/>
              </w:trPr>
              <w:tc>
                <w:tcPr>
                  <w:tcW w:type="dxa" w:w="66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48"/>
                    </w:rPr>
                    <w:t xml:space="preserve">chi tiết bằng Ansys Mechanical </w:t>
                  </w:r>
                </w:p>
              </w:tc>
              <w:tc>
                <w:tcPr>
                  <w:tcW w:type="dxa" w:w="1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06" w:lineRule="exact" w:before="1248" w:after="0"/>
                    <w:ind w:left="144" w:right="144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72"/>
                    </w:rPr>
                    <w:t>11</w:t>
                  </w:r>
                </w:p>
              </w:tc>
              <w:tc>
                <w:tcPr>
                  <w:tcW w:type="dxa" w:w="231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0" w:lineRule="exact" w:before="1936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50"/>
                    </w:rPr>
                    <w:t xml:space="preserve">Truy </w:t>
                  </w:r>
                </w:p>
              </w:tc>
            </w:tr>
            <w:tr>
              <w:trPr>
                <w:trHeight w:hRule="exact" w:val="1480"/>
              </w:trPr>
              <w:tc>
                <w:tcPr>
                  <w:tcW w:type="dxa" w:w="66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04" w:lineRule="exact" w:before="434" w:after="0"/>
                    <w:ind w:left="2536" w:right="2536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72"/>
                    </w:rPr>
                    <w:t>10</w:t>
                  </w:r>
                </w:p>
              </w:tc>
              <w:tc>
                <w:tcPr>
                  <w:tcW w:type="dxa" w:w="3851"/>
                  <w:vMerge/>
                  <w:tcBorders/>
                </w:tcPr>
                <w:p/>
              </w:tc>
              <w:tc>
                <w:tcPr>
                  <w:tcW w:type="dxa" w:w="3851"/>
                  <w:vMerge/>
                  <w:tcBorders/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725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210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24" w:after="0"/>
              <w:ind w:left="6346" w:right="634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(phạm vi ảnh hưởng, kích 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125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18" w:after="0"/>
              <w:ind w:left="84" w:right="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 xml:space="preserve">thước phần tử, kiểm tra </w:t>
            </w:r>
          </w:p>
        </w:tc>
        <w:tc>
          <w:tcPr>
            <w:tcW w:type="dxa" w:w="951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30" w:after="0"/>
              <w:ind w:left="1156" w:right="115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Xác định tiếp xúc ma sát 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49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56" w:after="0"/>
              <w:ind w:left="298" w:right="29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8"/>
              </w:rPr>
              <w:t xml:space="preserve">Xác định các thiết 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76" w:after="0"/>
              <w:ind w:left="478" w:right="47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48"/>
              </w:rPr>
              <w:t xml:space="preserve">lông dựa vào số </w:t>
            </w:r>
          </w:p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7341"/>
            <w:gridSpan w:val="3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79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6" w:lineRule="exact" w:before="1168" w:after="0"/>
              <w:ind w:left="52" w:right="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2"/>
              </w:rPr>
              <w:t>6</w:t>
            </w:r>
          </w:p>
        </w:tc>
        <w:tc>
          <w:tcPr>
            <w:tcW w:type="dxa" w:w="98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128" w:after="0"/>
              <w:ind w:left="876" w:right="8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60"/>
              </w:rPr>
              <w:t>chất lượng lưới,...)</w:t>
            </w:r>
          </w:p>
        </w:tc>
        <w:tc>
          <w:tcPr>
            <w:tcW w:type="dxa" w:w="951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0" w:lineRule="exact" w:before="0" w:after="0"/>
              <w:ind w:left="1156" w:right="115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(Frictional Contact), tiếp </w:t>
            </w:r>
          </w:p>
        </w:tc>
        <w:tc>
          <w:tcPr>
            <w:tcW w:type="dxa" w:w="244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12235"/>
            <w:gridSpan w:val="5"/>
            <w:vMerge/>
            <w:tcBorders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tcBorders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4894"/>
            <w:gridSpan w:val="2"/>
            <w:vMerge/>
            <w:tcBorders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  <w:tr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</w:tcPr>
          <w:p/>
        </w:tc>
        <w:tc>
          <w:tcPr>
            <w:tcW w:type="dxa" w:w="2447"/>
            <w:vMerge/>
            <w:tcBorders/>
          </w:tcPr>
          <w:p/>
        </w:tc>
      </w:tr>
    </w:tbl>
    <w:sectPr w:rsidR="00FC693F" w:rsidRPr="0006063C" w:rsidSect="00034616">
      <w:pgSz w:w="47677" w:h="67350"/>
      <w:pgMar w:top="968" w:right="704" w:bottom="226" w:left="4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